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368D6" w14:textId="77777777" w:rsidR="00F67CCA" w:rsidRDefault="00081B8F">
      <w:pPr>
        <w:pStyle w:val="Title"/>
      </w:pPr>
      <w:r>
        <w:t>Bookstore Inventory CRUD Documentation</w:t>
      </w:r>
    </w:p>
    <w:p w14:paraId="58E9C3EA" w14:textId="77777777" w:rsidR="00F67CCA" w:rsidRDefault="00081B8F">
      <w:pPr>
        <w:pStyle w:val="Heading1"/>
      </w:pPr>
      <w:r>
        <w:t>1. User Stories and Acceptance Criteria</w:t>
      </w:r>
    </w:p>
    <w:p w14:paraId="1B0DD09C" w14:textId="77777777" w:rsidR="00F67CCA" w:rsidRDefault="00081B8F">
      <w:pPr>
        <w:pStyle w:val="Heading2"/>
      </w:pPr>
      <w:r>
        <w:t>Create Book Record</w:t>
      </w:r>
    </w:p>
    <w:p w14:paraId="7C08BA06" w14:textId="39DEA978" w:rsidR="00F67CCA" w:rsidRDefault="00081B8F">
      <w:r>
        <w:t xml:space="preserve">As a bookstore manager, I want to add new books to the inventory so </w:t>
      </w:r>
      <w:r>
        <w:t>customers can purchase available titles.</w:t>
      </w:r>
    </w:p>
    <w:p w14:paraId="75D571B6" w14:textId="77777777" w:rsidR="00F67CCA" w:rsidRDefault="00081B8F">
      <w:pPr>
        <w:pStyle w:val="ListBullet"/>
      </w:pPr>
      <w:r>
        <w:t>Acceptance Criteria:</w:t>
      </w:r>
    </w:p>
    <w:p w14:paraId="187844F0" w14:textId="02FDA9FC" w:rsidR="00F67CCA" w:rsidRDefault="00081B8F">
      <w:pPr>
        <w:pStyle w:val="ListBullet2"/>
      </w:pPr>
      <w:r>
        <w:t xml:space="preserve">The system </w:t>
      </w:r>
      <w:r>
        <w:t>allows entry of all required book fields: title, ISBN, author, subject, quantity in stock, and</w:t>
      </w:r>
      <w:r>
        <w:t xml:space="preserve"> unit price.</w:t>
      </w:r>
    </w:p>
    <w:p w14:paraId="58F95B5D" w14:textId="77777777" w:rsidR="00F67CCA" w:rsidRDefault="00081B8F">
      <w:pPr>
        <w:pStyle w:val="ListBullet2"/>
      </w:pPr>
      <w:r>
        <w:t>ISBN must be unique for each book record and validated to conform to ISBN-10 or ISBN-13 format.</w:t>
      </w:r>
    </w:p>
    <w:p w14:paraId="7132F71E" w14:textId="77777777" w:rsidR="00F67CCA" w:rsidRDefault="00081B8F">
      <w:pPr>
        <w:pStyle w:val="ListBullet2"/>
      </w:pPr>
      <w:r>
        <w:t>The subject field supports selecting from predefined categories (e.g., Fiction, Non-Fiction, Science, History) or adding new ones.</w:t>
      </w:r>
    </w:p>
    <w:p w14:paraId="4B3F2F29" w14:textId="77777777" w:rsidR="00F67CCA" w:rsidRDefault="00081B8F">
      <w:pPr>
        <w:pStyle w:val="ListBullet2"/>
      </w:pPr>
      <w:r>
        <w:t>Validation messages should be shown for missing, invalid, or duplicate inputs.</w:t>
      </w:r>
    </w:p>
    <w:p w14:paraId="52011C13" w14:textId="77777777" w:rsidR="00F67CCA" w:rsidRDefault="00081B8F">
      <w:pPr>
        <w:pStyle w:val="ListBullet2"/>
      </w:pPr>
      <w:r>
        <w:t>Books can optionally include a description and publisher field.</w:t>
      </w:r>
    </w:p>
    <w:p w14:paraId="0F9ED920" w14:textId="77777777" w:rsidR="00F67CCA" w:rsidRDefault="00081B8F">
      <w:pPr>
        <w:pStyle w:val="Heading2"/>
      </w:pPr>
      <w:r>
        <w:t>Read Book Inventory List</w:t>
      </w:r>
    </w:p>
    <w:p w14:paraId="5BFC5A65" w14:textId="77777777" w:rsidR="00F67CCA" w:rsidRDefault="00081B8F">
      <w:r>
        <w:t>As a bookstore staff member, I want to view a searchable and sortable list of all books so I can quickly locate titles for customers or restocking.</w:t>
      </w:r>
    </w:p>
    <w:p w14:paraId="7B24B040" w14:textId="77777777" w:rsidR="00F67CCA" w:rsidRDefault="00081B8F">
      <w:pPr>
        <w:pStyle w:val="ListBullet"/>
      </w:pPr>
      <w:r>
        <w:t>Acceptance Criteria:</w:t>
      </w:r>
    </w:p>
    <w:p w14:paraId="498A861A" w14:textId="586EDD5F" w:rsidR="00F67CCA" w:rsidRDefault="00081B8F">
      <w:pPr>
        <w:pStyle w:val="ListBullet2"/>
      </w:pPr>
      <w:r>
        <w:t xml:space="preserve">The inventory list includes the </w:t>
      </w:r>
      <w:r>
        <w:t>title, ISBN, author, subject, quantity, and price.</w:t>
      </w:r>
    </w:p>
    <w:p w14:paraId="62478137" w14:textId="77777777" w:rsidR="00F67CCA" w:rsidRDefault="00081B8F">
      <w:pPr>
        <w:pStyle w:val="ListBullet2"/>
      </w:pPr>
      <w:r>
        <w:t>Users can filter the list by subject, availability (in stock/out of stock), or search by title or author.</w:t>
      </w:r>
    </w:p>
    <w:p w14:paraId="6C34F8CA" w14:textId="77777777" w:rsidR="00F67CCA" w:rsidRDefault="00081B8F">
      <w:pPr>
        <w:pStyle w:val="ListBullet2"/>
      </w:pPr>
      <w:r>
        <w:t>The system supports sorting by any column (ascending/descending).</w:t>
      </w:r>
    </w:p>
    <w:p w14:paraId="4739471B" w14:textId="77777777" w:rsidR="00F67CCA" w:rsidRDefault="00081B8F">
      <w:pPr>
        <w:pStyle w:val="ListBullet2"/>
      </w:pPr>
      <w:r>
        <w:t>Pagination or infinite scrolling is available for large book catalogs.</w:t>
      </w:r>
    </w:p>
    <w:p w14:paraId="7B69BC09" w14:textId="77777777" w:rsidR="00F67CCA" w:rsidRDefault="00081B8F">
      <w:pPr>
        <w:pStyle w:val="ListBullet2"/>
      </w:pPr>
      <w:r>
        <w:t>Clicking a book in the list shows full details in a separate view or modal.</w:t>
      </w:r>
    </w:p>
    <w:p w14:paraId="225F8E52" w14:textId="77777777" w:rsidR="00F67CCA" w:rsidRDefault="00081B8F">
      <w:pPr>
        <w:pStyle w:val="Heading2"/>
      </w:pPr>
      <w:r>
        <w:t>Update Book Record</w:t>
      </w:r>
    </w:p>
    <w:p w14:paraId="46E3ACBE" w14:textId="77777777" w:rsidR="00F67CCA" w:rsidRDefault="00081B8F">
      <w:r>
        <w:t>As a bookstore manager, I want to update book information to reflect price changes, stock levels, or author corrections.</w:t>
      </w:r>
    </w:p>
    <w:p w14:paraId="2766BD68" w14:textId="77777777" w:rsidR="00F67CCA" w:rsidRDefault="00081B8F">
      <w:pPr>
        <w:pStyle w:val="ListBullet"/>
      </w:pPr>
      <w:r>
        <w:t>Acceptance Criteria:</w:t>
      </w:r>
    </w:p>
    <w:p w14:paraId="2B7D0417" w14:textId="77777777" w:rsidR="00F67CCA" w:rsidRDefault="00081B8F">
      <w:pPr>
        <w:pStyle w:val="ListBullet2"/>
      </w:pPr>
      <w:r>
        <w:t>All book fields except ISBN can be edited by authorized users.</w:t>
      </w:r>
    </w:p>
    <w:p w14:paraId="7612C0DE" w14:textId="26EF86AD" w:rsidR="00F67CCA" w:rsidRDefault="00081B8F">
      <w:pPr>
        <w:pStyle w:val="ListBullet2"/>
      </w:pPr>
      <w:r>
        <w:t xml:space="preserve">Stock quantity can be updated manually or via the </w:t>
      </w:r>
      <w:r>
        <w:t>inventory intake process.</w:t>
      </w:r>
    </w:p>
    <w:p w14:paraId="487DEEAC" w14:textId="77777777" w:rsidR="00F67CCA" w:rsidRDefault="00081B8F">
      <w:pPr>
        <w:pStyle w:val="ListBullet2"/>
      </w:pPr>
      <w:r>
        <w:lastRenderedPageBreak/>
        <w:t>The system tracks and logs changes with user ID and timestamp for audit purposes.</w:t>
      </w:r>
    </w:p>
    <w:p w14:paraId="223A173A" w14:textId="77777777" w:rsidR="00F67CCA" w:rsidRDefault="00081B8F">
      <w:pPr>
        <w:pStyle w:val="ListBullet2"/>
      </w:pPr>
      <w:r>
        <w:t>A confirmation message should appear upon successful updates.</w:t>
      </w:r>
    </w:p>
    <w:p w14:paraId="2999BE46" w14:textId="77777777" w:rsidR="00F67CCA" w:rsidRDefault="00081B8F">
      <w:pPr>
        <w:pStyle w:val="ListBullet2"/>
      </w:pPr>
      <w:r>
        <w:t>Books marked as 'discontinued' will not be editable except for notes and stock.</w:t>
      </w:r>
    </w:p>
    <w:p w14:paraId="0A2551BC" w14:textId="77777777" w:rsidR="00F67CCA" w:rsidRDefault="00081B8F">
      <w:pPr>
        <w:pStyle w:val="Heading2"/>
      </w:pPr>
      <w:r>
        <w:t>Delete Book Record</w:t>
      </w:r>
    </w:p>
    <w:p w14:paraId="54BD45A7" w14:textId="77777777" w:rsidR="00F67CCA" w:rsidRDefault="00081B8F">
      <w:r>
        <w:t>As an administrator, I want to remove obsolete or duplicate book entries to maintain a clean catalog.</w:t>
      </w:r>
    </w:p>
    <w:p w14:paraId="7C2605E2" w14:textId="77777777" w:rsidR="00F67CCA" w:rsidRDefault="00081B8F">
      <w:pPr>
        <w:pStyle w:val="ListBullet"/>
      </w:pPr>
      <w:r>
        <w:t>Acceptance Criteria:</w:t>
      </w:r>
    </w:p>
    <w:p w14:paraId="59BCB6B8" w14:textId="77777777" w:rsidR="00F67CCA" w:rsidRDefault="00081B8F">
      <w:pPr>
        <w:pStyle w:val="ListBullet2"/>
      </w:pPr>
      <w:r>
        <w:t xml:space="preserve">Deletion actions are restricted to </w:t>
      </w:r>
      <w:r>
        <w:t>administrators.</w:t>
      </w:r>
    </w:p>
    <w:p w14:paraId="37BAA85B" w14:textId="77777777" w:rsidR="00F67CCA" w:rsidRDefault="00081B8F">
      <w:pPr>
        <w:pStyle w:val="ListBullet2"/>
      </w:pPr>
      <w:r>
        <w:t>Books with outstanding orders or stock cannot be deleted, only archived.</w:t>
      </w:r>
    </w:p>
    <w:p w14:paraId="0ED97A09" w14:textId="77777777" w:rsidR="00F67CCA" w:rsidRDefault="00081B8F">
      <w:pPr>
        <w:pStyle w:val="ListBullet2"/>
      </w:pPr>
      <w:r>
        <w:t>A confirmation prompt is shown before final deletion or archival.</w:t>
      </w:r>
    </w:p>
    <w:p w14:paraId="482B6FFB" w14:textId="71E8D377" w:rsidR="00F67CCA" w:rsidRDefault="00081B8F">
      <w:pPr>
        <w:pStyle w:val="ListBullet2"/>
      </w:pPr>
      <w:r>
        <w:t xml:space="preserve">Deleted records are logged in the system and include a </w:t>
      </w:r>
      <w:r>
        <w:t>timestamp, user, and reason.</w:t>
      </w:r>
    </w:p>
    <w:p w14:paraId="4573B950" w14:textId="77777777" w:rsidR="00F67CCA" w:rsidRDefault="00081B8F">
      <w:pPr>
        <w:pStyle w:val="ListBullet2"/>
      </w:pPr>
      <w:r>
        <w:t>Archived books are hidden from customer-facing interfaces but retained for reporting.</w:t>
      </w:r>
    </w:p>
    <w:p w14:paraId="039916B2" w14:textId="77777777" w:rsidR="00F67CCA" w:rsidRDefault="00081B8F">
      <w:pPr>
        <w:pStyle w:val="Heading1"/>
      </w:pPr>
      <w:r>
        <w:t>2. System Variable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67CCA" w14:paraId="76EA1C6C" w14:textId="77777777">
        <w:tc>
          <w:tcPr>
            <w:tcW w:w="2880" w:type="dxa"/>
          </w:tcPr>
          <w:p w14:paraId="23085BF8" w14:textId="77777777" w:rsidR="00F67CCA" w:rsidRDefault="00081B8F">
            <w:r>
              <w:t>Variable Type</w:t>
            </w:r>
          </w:p>
        </w:tc>
        <w:tc>
          <w:tcPr>
            <w:tcW w:w="2880" w:type="dxa"/>
          </w:tcPr>
          <w:p w14:paraId="12BD0081" w14:textId="77777777" w:rsidR="00F67CCA" w:rsidRDefault="00081B8F">
            <w:r>
              <w:t>Naming Convention</w:t>
            </w:r>
          </w:p>
        </w:tc>
        <w:tc>
          <w:tcPr>
            <w:tcW w:w="2880" w:type="dxa"/>
          </w:tcPr>
          <w:p w14:paraId="77C90C4F" w14:textId="77777777" w:rsidR="00F67CCA" w:rsidRDefault="00081B8F">
            <w:r>
              <w:t>Example</w:t>
            </w:r>
          </w:p>
        </w:tc>
      </w:tr>
      <w:tr w:rsidR="00F67CCA" w14:paraId="157925AF" w14:textId="77777777">
        <w:tc>
          <w:tcPr>
            <w:tcW w:w="2880" w:type="dxa"/>
          </w:tcPr>
          <w:p w14:paraId="0E514077" w14:textId="77777777" w:rsidR="00F67CCA" w:rsidRDefault="00081B8F">
            <w:r>
              <w:t>Boolean</w:t>
            </w:r>
          </w:p>
        </w:tc>
        <w:tc>
          <w:tcPr>
            <w:tcW w:w="2880" w:type="dxa"/>
          </w:tcPr>
          <w:p w14:paraId="5E22D7FD" w14:textId="77777777" w:rsidR="00F67CCA" w:rsidRDefault="00081B8F">
            <w:r>
              <w:t>is, has, can</w:t>
            </w:r>
          </w:p>
        </w:tc>
        <w:tc>
          <w:tcPr>
            <w:tcW w:w="2880" w:type="dxa"/>
          </w:tcPr>
          <w:p w14:paraId="79C4FF0A" w14:textId="77777777" w:rsidR="00F67CCA" w:rsidRDefault="00081B8F">
            <w:r>
              <w:t>isAvailable, hasStock, canUpdatePrice</w:t>
            </w:r>
          </w:p>
        </w:tc>
      </w:tr>
      <w:tr w:rsidR="00F67CCA" w14:paraId="3A2A21A2" w14:textId="77777777">
        <w:tc>
          <w:tcPr>
            <w:tcW w:w="2880" w:type="dxa"/>
          </w:tcPr>
          <w:p w14:paraId="63A77893" w14:textId="77777777" w:rsidR="00F67CCA" w:rsidRDefault="00081B8F">
            <w:r>
              <w:t>String</w:t>
            </w:r>
          </w:p>
        </w:tc>
        <w:tc>
          <w:tcPr>
            <w:tcW w:w="2880" w:type="dxa"/>
          </w:tcPr>
          <w:p w14:paraId="2AC97C9D" w14:textId="77777777" w:rsidR="00F67CCA" w:rsidRDefault="00081B8F">
            <w:r>
              <w:t>camelCase</w:t>
            </w:r>
          </w:p>
        </w:tc>
        <w:tc>
          <w:tcPr>
            <w:tcW w:w="2880" w:type="dxa"/>
          </w:tcPr>
          <w:p w14:paraId="0EBE6B61" w14:textId="77777777" w:rsidR="00F67CCA" w:rsidRDefault="00081B8F">
            <w:r>
              <w:t>bookTitle, authorName, publisherName</w:t>
            </w:r>
          </w:p>
        </w:tc>
      </w:tr>
      <w:tr w:rsidR="00F67CCA" w14:paraId="13DE0641" w14:textId="77777777">
        <w:tc>
          <w:tcPr>
            <w:tcW w:w="2880" w:type="dxa"/>
          </w:tcPr>
          <w:p w14:paraId="7D5922EF" w14:textId="77777777" w:rsidR="00F67CCA" w:rsidRDefault="00081B8F">
            <w:r>
              <w:t>Integer/Float</w:t>
            </w:r>
          </w:p>
        </w:tc>
        <w:tc>
          <w:tcPr>
            <w:tcW w:w="2880" w:type="dxa"/>
          </w:tcPr>
          <w:p w14:paraId="5F9E17EB" w14:textId="77777777" w:rsidR="00F67CCA" w:rsidRDefault="00081B8F">
            <w:r>
              <w:t>camelCase</w:t>
            </w:r>
          </w:p>
        </w:tc>
        <w:tc>
          <w:tcPr>
            <w:tcW w:w="2880" w:type="dxa"/>
          </w:tcPr>
          <w:p w14:paraId="4F087E31" w14:textId="77777777" w:rsidR="00F67CCA" w:rsidRDefault="00081B8F">
            <w:r>
              <w:t>unitPrice, stockCount, publicationYear</w:t>
            </w:r>
          </w:p>
        </w:tc>
      </w:tr>
      <w:tr w:rsidR="00F67CCA" w14:paraId="5A32848B" w14:textId="77777777">
        <w:tc>
          <w:tcPr>
            <w:tcW w:w="2880" w:type="dxa"/>
          </w:tcPr>
          <w:p w14:paraId="47A2A708" w14:textId="77777777" w:rsidR="00F67CCA" w:rsidRDefault="00081B8F">
            <w:r>
              <w:t>Object</w:t>
            </w:r>
          </w:p>
        </w:tc>
        <w:tc>
          <w:tcPr>
            <w:tcW w:w="2880" w:type="dxa"/>
          </w:tcPr>
          <w:p w14:paraId="45EEB952" w14:textId="77777777" w:rsidR="00F67CCA" w:rsidRDefault="00081B8F">
            <w:r>
              <w:t>PascalCase</w:t>
            </w:r>
          </w:p>
        </w:tc>
        <w:tc>
          <w:tcPr>
            <w:tcW w:w="2880" w:type="dxa"/>
          </w:tcPr>
          <w:p w14:paraId="72484957" w14:textId="77777777" w:rsidR="00F67CCA" w:rsidRDefault="00081B8F">
            <w:r>
              <w:t>BookItem, UserProfile, OrderHistory</w:t>
            </w:r>
          </w:p>
        </w:tc>
      </w:tr>
      <w:tr w:rsidR="00F67CCA" w14:paraId="3EF58D8C" w14:textId="77777777">
        <w:tc>
          <w:tcPr>
            <w:tcW w:w="2880" w:type="dxa"/>
          </w:tcPr>
          <w:p w14:paraId="5F139EBD" w14:textId="77777777" w:rsidR="00F67CCA" w:rsidRDefault="00081B8F">
            <w:r>
              <w:t>Array/List</w:t>
            </w:r>
          </w:p>
        </w:tc>
        <w:tc>
          <w:tcPr>
            <w:tcW w:w="2880" w:type="dxa"/>
          </w:tcPr>
          <w:p w14:paraId="0EBD9520" w14:textId="77777777" w:rsidR="00F67CCA" w:rsidRDefault="00081B8F">
            <w:r>
              <w:t>plural camelCase</w:t>
            </w:r>
          </w:p>
        </w:tc>
        <w:tc>
          <w:tcPr>
            <w:tcW w:w="2880" w:type="dxa"/>
          </w:tcPr>
          <w:p w14:paraId="1A0EA5A6" w14:textId="77777777" w:rsidR="00F67CCA" w:rsidRDefault="00081B8F">
            <w:r>
              <w:t>bookItems, subjects, authors</w:t>
            </w:r>
          </w:p>
        </w:tc>
      </w:tr>
      <w:tr w:rsidR="00F67CCA" w14:paraId="13BA5BE5" w14:textId="77777777">
        <w:tc>
          <w:tcPr>
            <w:tcW w:w="2880" w:type="dxa"/>
          </w:tcPr>
          <w:p w14:paraId="6D440F32" w14:textId="77777777" w:rsidR="00F67CCA" w:rsidRDefault="00081B8F">
            <w:r>
              <w:t>Constants</w:t>
            </w:r>
          </w:p>
        </w:tc>
        <w:tc>
          <w:tcPr>
            <w:tcW w:w="2880" w:type="dxa"/>
          </w:tcPr>
          <w:p w14:paraId="6707DB1C" w14:textId="77777777" w:rsidR="00F67CCA" w:rsidRDefault="00081B8F">
            <w:r>
              <w:t>UPPER_SNAKE_CASE</w:t>
            </w:r>
          </w:p>
        </w:tc>
        <w:tc>
          <w:tcPr>
            <w:tcW w:w="2880" w:type="dxa"/>
          </w:tcPr>
          <w:p w14:paraId="336DBB62" w14:textId="77777777" w:rsidR="00F67CCA" w:rsidRDefault="00081B8F">
            <w:r>
              <w:t>MAX_STOCK_LIMIT, DEFAULT_PAGE_SIZE</w:t>
            </w:r>
          </w:p>
        </w:tc>
      </w:tr>
    </w:tbl>
    <w:p w14:paraId="6F6429FE" w14:textId="77777777" w:rsidR="00F67CCA" w:rsidRDefault="00081B8F">
      <w:pPr>
        <w:pStyle w:val="Heading1"/>
      </w:pPr>
      <w:r>
        <w:t xml:space="preserve">3. Naming </w:t>
      </w:r>
      <w:r>
        <w:t>Standards</w:t>
      </w:r>
    </w:p>
    <w:p w14:paraId="70ABF240" w14:textId="77777777" w:rsidR="00F67CCA" w:rsidRDefault="00081B8F">
      <w:pPr>
        <w:pStyle w:val="Heading2"/>
      </w:pPr>
      <w:r>
        <w:t>Database Table Naming</w:t>
      </w:r>
    </w:p>
    <w:p w14:paraId="0F79808E" w14:textId="77777777" w:rsidR="00F67CCA" w:rsidRDefault="00081B8F">
      <w:r>
        <w:t>Use lowercase with underscores (snake_case). Examples: books, users, authors, subjects, inventory_transactions</w:t>
      </w:r>
    </w:p>
    <w:p w14:paraId="43459270" w14:textId="77777777" w:rsidR="00F67CCA" w:rsidRDefault="00081B8F">
      <w:pPr>
        <w:pStyle w:val="Heading2"/>
      </w:pPr>
      <w:r>
        <w:t>Column Naming</w:t>
      </w:r>
    </w:p>
    <w:p w14:paraId="5F0FBE22" w14:textId="77777777" w:rsidR="00F67CCA" w:rsidRDefault="00081B8F">
      <w:r>
        <w:t>Use snake_case. Examples: book_title, isbn, stock_quantity, unit_price, created_at, updated_at</w:t>
      </w:r>
    </w:p>
    <w:p w14:paraId="79FE0A52" w14:textId="77777777" w:rsidR="00F67CCA" w:rsidRDefault="00081B8F">
      <w:pPr>
        <w:pStyle w:val="Heading2"/>
      </w:pPr>
      <w:r>
        <w:t>API Endpoint Naming</w:t>
      </w:r>
    </w:p>
    <w:p w14:paraId="21DEE22E" w14:textId="77777777" w:rsidR="00F67CCA" w:rsidRDefault="00081B8F">
      <w:r>
        <w:t>Use RESTful structure, lowercase with hyphens. Examples:</w:t>
      </w:r>
    </w:p>
    <w:p w14:paraId="7E97B1E2" w14:textId="77777777" w:rsidR="00F67CCA" w:rsidRDefault="00081B8F">
      <w:r>
        <w:lastRenderedPageBreak/>
        <w:t>GET /api/books</w:t>
      </w:r>
      <w:r>
        <w:br/>
        <w:t>POST /api/books</w:t>
      </w:r>
      <w:r>
        <w:br/>
        <w:t>PUT /api/books/{isbn}</w:t>
      </w:r>
      <w:r>
        <w:br/>
        <w:t>DELETE /api/books/{isbn}</w:t>
      </w:r>
    </w:p>
    <w:p w14:paraId="1C902DA1" w14:textId="77777777" w:rsidR="00F67CCA" w:rsidRDefault="00081B8F">
      <w:pPr>
        <w:pStyle w:val="Heading2"/>
      </w:pPr>
      <w:r>
        <w:t>Frontend Component Naming</w:t>
      </w:r>
    </w:p>
    <w:p w14:paraId="62333D26" w14:textId="77777777" w:rsidR="00F67CCA" w:rsidRDefault="00081B8F">
      <w:r>
        <w:t>Use PascalCase. Examples: BookList, BookDetails, InventoryForm, SubjectFilter</w:t>
      </w:r>
    </w:p>
    <w:p w14:paraId="62BDB577" w14:textId="77777777" w:rsidR="00F67CCA" w:rsidRDefault="00081B8F">
      <w:pPr>
        <w:pStyle w:val="Heading1"/>
      </w:pPr>
      <w:r>
        <w:t>4. User Roles and Permissions</w:t>
      </w:r>
    </w:p>
    <w:p w14:paraId="22E78E31" w14:textId="77777777" w:rsidR="00F67CCA" w:rsidRDefault="00081B8F">
      <w:pPr>
        <w:pStyle w:val="Heading2"/>
      </w:pPr>
      <w:r>
        <w:t>Administrator</w:t>
      </w:r>
    </w:p>
    <w:p w14:paraId="2846C039" w14:textId="77777777" w:rsidR="00F67CCA" w:rsidRDefault="00081B8F">
      <w:pPr>
        <w:pStyle w:val="ListBullet"/>
      </w:pPr>
      <w:r>
        <w:t>Create, read, update, and delete book records.</w:t>
      </w:r>
    </w:p>
    <w:p w14:paraId="3D491D0E" w14:textId="77777777" w:rsidR="00F67CCA" w:rsidRDefault="00081B8F">
      <w:pPr>
        <w:pStyle w:val="ListBullet"/>
      </w:pPr>
      <w:r>
        <w:t>Manage users and assign roles.</w:t>
      </w:r>
    </w:p>
    <w:p w14:paraId="38EC6D77" w14:textId="77777777" w:rsidR="00F67CCA" w:rsidRDefault="00081B8F">
      <w:pPr>
        <w:pStyle w:val="ListBullet"/>
      </w:pPr>
      <w:r>
        <w:t>Access full audit logs and system settings.</w:t>
      </w:r>
    </w:p>
    <w:p w14:paraId="61303DBA" w14:textId="77777777" w:rsidR="00F67CCA" w:rsidRDefault="00081B8F">
      <w:pPr>
        <w:pStyle w:val="Heading2"/>
      </w:pPr>
      <w:r>
        <w:t>Manager</w:t>
      </w:r>
    </w:p>
    <w:p w14:paraId="12BCFE10" w14:textId="77777777" w:rsidR="00F67CCA" w:rsidRDefault="00081B8F">
      <w:pPr>
        <w:pStyle w:val="ListBullet"/>
      </w:pPr>
      <w:r>
        <w:t>Create and update book records (except deletion).</w:t>
      </w:r>
    </w:p>
    <w:p w14:paraId="776B5818" w14:textId="112FCB4F" w:rsidR="00F67CCA" w:rsidRDefault="00081B8F">
      <w:pPr>
        <w:pStyle w:val="ListBullet"/>
      </w:pPr>
      <w:r>
        <w:t>View inventory, filter,</w:t>
      </w:r>
      <w:r>
        <w:t xml:space="preserve"> and </w:t>
      </w:r>
      <w:r>
        <w:t>search books.</w:t>
      </w:r>
    </w:p>
    <w:p w14:paraId="6C1F77F8" w14:textId="77777777" w:rsidR="00F67CCA" w:rsidRDefault="00081B8F">
      <w:pPr>
        <w:pStyle w:val="ListBullet"/>
      </w:pPr>
      <w:r>
        <w:t>Access reports and restocking tools.</w:t>
      </w:r>
    </w:p>
    <w:p w14:paraId="0E4A4AA0" w14:textId="77777777" w:rsidR="00F67CCA" w:rsidRDefault="00081B8F">
      <w:pPr>
        <w:pStyle w:val="Heading2"/>
      </w:pPr>
      <w:r>
        <w:t>Staff</w:t>
      </w:r>
    </w:p>
    <w:p w14:paraId="531D9465" w14:textId="77777777" w:rsidR="00F67CCA" w:rsidRDefault="00081B8F">
      <w:pPr>
        <w:pStyle w:val="ListBullet"/>
      </w:pPr>
      <w:r>
        <w:t>Read book inventory and perform searches.</w:t>
      </w:r>
    </w:p>
    <w:p w14:paraId="30D2D057" w14:textId="77777777" w:rsidR="00F67CCA" w:rsidRDefault="00081B8F">
      <w:pPr>
        <w:pStyle w:val="ListBullet"/>
      </w:pPr>
      <w:r>
        <w:t>Update stock quantities (e.g., during check-in).</w:t>
      </w:r>
    </w:p>
    <w:p w14:paraId="228F77CB" w14:textId="77777777" w:rsidR="00F67CCA" w:rsidRDefault="00081B8F">
      <w:pPr>
        <w:pStyle w:val="ListBullet"/>
      </w:pPr>
      <w:r>
        <w:t>Flag books for review (e.g., low stock or missing info).</w:t>
      </w:r>
    </w:p>
    <w:p w14:paraId="74F36695" w14:textId="77777777" w:rsidR="00F67CCA" w:rsidRDefault="00081B8F">
      <w:pPr>
        <w:pStyle w:val="Heading1"/>
      </w:pPr>
      <w:r>
        <w:t>5. Interface Mockups</w:t>
      </w:r>
    </w:p>
    <w:p w14:paraId="38B3590A" w14:textId="77777777" w:rsidR="00F67CCA" w:rsidRDefault="00081B8F">
      <w:r>
        <w:t>Below are mockups of core user interfaces in the Bookstore Inventory system:</w:t>
      </w:r>
    </w:p>
    <w:p w14:paraId="32FF2F6D" w14:textId="77777777" w:rsidR="00081B8F" w:rsidRDefault="00081B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0321F3" w14:textId="1D2DAEE8" w:rsidR="00081B8F" w:rsidRDefault="00081B8F" w:rsidP="00081B8F">
      <w:pPr>
        <w:pStyle w:val="Heading2"/>
      </w:pPr>
      <w:r>
        <w:lastRenderedPageBreak/>
        <w:t>Login</w:t>
      </w:r>
      <w:r>
        <w:t xml:space="preserve"> View</w:t>
      </w:r>
    </w:p>
    <w:p w14:paraId="093A5307" w14:textId="2903359F" w:rsidR="00081B8F" w:rsidRDefault="00081B8F" w:rsidP="00081B8F">
      <w:r>
        <w:t xml:space="preserve">A </w:t>
      </w:r>
      <w:r>
        <w:t>login screen with the option to register.</w:t>
      </w:r>
    </w:p>
    <w:p w14:paraId="4392B3A9" w14:textId="6554281F" w:rsidR="00081B8F" w:rsidRDefault="00081B8F">
      <w:pPr>
        <w:pStyle w:val="Heading2"/>
      </w:pPr>
      <w:r w:rsidRPr="00081B8F">
        <w:drawing>
          <wp:inline distT="0" distB="0" distL="0" distR="0" wp14:anchorId="3D86D300" wp14:editId="65AAD256">
            <wp:extent cx="3686175" cy="2813824"/>
            <wp:effectExtent l="0" t="0" r="0" b="5715"/>
            <wp:docPr id="1130355605" name="Picture 1" descr="A login screen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55605" name="Picture 1" descr="A login screen with green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699" cy="28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4655" w14:textId="77777777" w:rsidR="00081B8F" w:rsidRDefault="00081B8F" w:rsidP="00081B8F">
      <w:pPr>
        <w:pStyle w:val="Heading2"/>
      </w:pPr>
      <w:r>
        <w:t>Login View</w:t>
      </w:r>
    </w:p>
    <w:p w14:paraId="64AD1101" w14:textId="77777777" w:rsidR="00081B8F" w:rsidRDefault="00081B8F" w:rsidP="00081B8F">
      <w:r>
        <w:t>A login screen with the option to register.</w:t>
      </w:r>
    </w:p>
    <w:p w14:paraId="6C539880" w14:textId="6AA11FF6" w:rsidR="00081B8F" w:rsidRDefault="00081B8F">
      <w:pPr>
        <w:pStyle w:val="Heading2"/>
      </w:pPr>
      <w:r w:rsidRPr="00081B8F">
        <w:drawing>
          <wp:inline distT="0" distB="0" distL="0" distR="0" wp14:anchorId="425412DC" wp14:editId="24DA520B">
            <wp:extent cx="3067050" cy="3501136"/>
            <wp:effectExtent l="0" t="0" r="0" b="4445"/>
            <wp:docPr id="144169109" name="Picture 1" descr="A screen 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109" name="Picture 1" descr="A screen 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812" cy="35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0063" w14:textId="77777777" w:rsidR="00081B8F" w:rsidRDefault="00081B8F">
      <w:pPr>
        <w:pStyle w:val="Heading2"/>
      </w:pPr>
    </w:p>
    <w:p w14:paraId="652B8AC7" w14:textId="77777777" w:rsidR="00081B8F" w:rsidRPr="00081B8F" w:rsidRDefault="00081B8F" w:rsidP="00081B8F"/>
    <w:p w14:paraId="536BB8A9" w14:textId="69F673BD" w:rsidR="00F67CCA" w:rsidRDefault="00081B8F">
      <w:pPr>
        <w:pStyle w:val="Heading2"/>
      </w:pPr>
      <w:r>
        <w:lastRenderedPageBreak/>
        <w:t>Inventory List View</w:t>
      </w:r>
    </w:p>
    <w:p w14:paraId="73DF2001" w14:textId="007A8122" w:rsidR="00F67CCA" w:rsidRDefault="00081B8F" w:rsidP="00081B8F">
      <w:r>
        <w:t>A searchable and sortable list of books with filters by subject and stock availability.</w:t>
      </w:r>
    </w:p>
    <w:p w14:paraId="259BF9E8" w14:textId="0A0CBA32" w:rsidR="00081B8F" w:rsidRDefault="00081B8F" w:rsidP="00081B8F">
      <w:r w:rsidRPr="00081B8F">
        <w:drawing>
          <wp:inline distT="0" distB="0" distL="0" distR="0" wp14:anchorId="254FC152" wp14:editId="49841EAF">
            <wp:extent cx="4429125" cy="3120380"/>
            <wp:effectExtent l="0" t="0" r="0" b="4445"/>
            <wp:docPr id="1820651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513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30" cy="31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78A" w14:textId="77777777" w:rsidR="00F67CCA" w:rsidRDefault="00081B8F">
      <w:pPr>
        <w:pStyle w:val="Heading2"/>
      </w:pPr>
      <w:r>
        <w:t>B</w:t>
      </w:r>
      <w:r>
        <w:t>ook Detail View</w:t>
      </w:r>
    </w:p>
    <w:p w14:paraId="688D7C0D" w14:textId="77777777" w:rsidR="00081B8F" w:rsidRDefault="00081B8F" w:rsidP="00081B8F">
      <w:r>
        <w:t>Displays full information about a single book with editing options for authorized users.</w:t>
      </w:r>
    </w:p>
    <w:p w14:paraId="71BEE24C" w14:textId="00B40E20" w:rsidR="00F67CCA" w:rsidRDefault="00081B8F" w:rsidP="00081B8F">
      <w:pPr>
        <w:pStyle w:val="IntenseQuote"/>
      </w:pPr>
      <w:r>
        <w:t xml:space="preserve"> </w:t>
      </w:r>
      <w:r>
        <w:t>[Mockup Image Placeholder]</w:t>
      </w:r>
    </w:p>
    <w:p w14:paraId="42FC7738" w14:textId="77777777" w:rsidR="00F67CCA" w:rsidRDefault="00081B8F">
      <w:pPr>
        <w:pStyle w:val="Heading2"/>
      </w:pPr>
      <w:r>
        <w:t>A</w:t>
      </w:r>
      <w:r>
        <w:t>dd New Book Form</w:t>
      </w:r>
    </w:p>
    <w:p w14:paraId="5CF45EAD" w14:textId="0496FA32" w:rsidR="00F67CCA" w:rsidRDefault="00081B8F" w:rsidP="00081B8F">
      <w:r>
        <w:t>Form layout with input fields for title, ISBN, author, subject, quantity, price, and description.</w:t>
      </w:r>
    </w:p>
    <w:p w14:paraId="07002636" w14:textId="2BC6A30F" w:rsidR="00081B8F" w:rsidRDefault="00081B8F" w:rsidP="00081B8F">
      <w:r w:rsidRPr="00081B8F">
        <w:drawing>
          <wp:inline distT="0" distB="0" distL="0" distR="0" wp14:anchorId="7E6A4E30" wp14:editId="4F467C2D">
            <wp:extent cx="2771775" cy="2830624"/>
            <wp:effectExtent l="0" t="0" r="0" b="8255"/>
            <wp:docPr id="1359350459" name="Picture 1" descr="A screenshot of a soft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0459" name="Picture 1" descr="A screenshot of a softw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14" cy="28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8B6" w14:textId="77777777" w:rsidR="00F67CCA" w:rsidRDefault="00081B8F">
      <w:pPr>
        <w:pStyle w:val="Heading2"/>
      </w:pPr>
      <w:r>
        <w:lastRenderedPageBreak/>
        <w:t>A</w:t>
      </w:r>
      <w:r>
        <w:t>dmin Dashboard</w:t>
      </w:r>
    </w:p>
    <w:p w14:paraId="4517FD3E" w14:textId="77777777" w:rsidR="00F67CCA" w:rsidRDefault="00081B8F">
      <w:r>
        <w:t>Overview of stock trends, low inventory alerts, and system statistics.</w:t>
      </w:r>
    </w:p>
    <w:p w14:paraId="445B062B" w14:textId="77777777" w:rsidR="00F67CCA" w:rsidRDefault="00081B8F">
      <w:pPr>
        <w:pStyle w:val="IntenseQuote"/>
      </w:pPr>
      <w:r>
        <w:t>[Mockup Image Placeholder]</w:t>
      </w:r>
    </w:p>
    <w:p w14:paraId="730886DF" w14:textId="77777777" w:rsidR="00F67CCA" w:rsidRDefault="00081B8F">
      <w:pPr>
        <w:pStyle w:val="Heading1"/>
      </w:pPr>
      <w:r>
        <w:t>6. Entity Variable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7CCA" w14:paraId="26DCBF13" w14:textId="77777777">
        <w:tc>
          <w:tcPr>
            <w:tcW w:w="4320" w:type="dxa"/>
          </w:tcPr>
          <w:p w14:paraId="292AFE64" w14:textId="77777777" w:rsidR="00F67CCA" w:rsidRDefault="00081B8F">
            <w:r>
              <w:t>Variable</w:t>
            </w:r>
          </w:p>
        </w:tc>
        <w:tc>
          <w:tcPr>
            <w:tcW w:w="4320" w:type="dxa"/>
          </w:tcPr>
          <w:p w14:paraId="716E1306" w14:textId="77777777" w:rsidR="00F67CCA" w:rsidRDefault="00081B8F">
            <w:r>
              <w:t>Description</w:t>
            </w:r>
          </w:p>
        </w:tc>
      </w:tr>
      <w:tr w:rsidR="00F67CCA" w14:paraId="02C7F7F1" w14:textId="77777777">
        <w:tc>
          <w:tcPr>
            <w:tcW w:w="4320" w:type="dxa"/>
          </w:tcPr>
          <w:p w14:paraId="7D9AF2F9" w14:textId="77777777" w:rsidR="00F67CCA" w:rsidRDefault="00081B8F">
            <w:r>
              <w:t>id</w:t>
            </w:r>
          </w:p>
        </w:tc>
        <w:tc>
          <w:tcPr>
            <w:tcW w:w="4320" w:type="dxa"/>
          </w:tcPr>
          <w:p w14:paraId="3C6827B4" w14:textId="77777777" w:rsidR="00F67CCA" w:rsidRDefault="00081B8F">
            <w:r>
              <w:t>Primary key for most entities</w:t>
            </w:r>
          </w:p>
        </w:tc>
      </w:tr>
      <w:tr w:rsidR="00F67CCA" w14:paraId="5C4A10B9" w14:textId="77777777">
        <w:tc>
          <w:tcPr>
            <w:tcW w:w="4320" w:type="dxa"/>
          </w:tcPr>
          <w:p w14:paraId="4C7F79F8" w14:textId="77777777" w:rsidR="00F67CCA" w:rsidRDefault="00081B8F">
            <w:r>
              <w:t>isbn</w:t>
            </w:r>
          </w:p>
        </w:tc>
        <w:tc>
          <w:tcPr>
            <w:tcW w:w="4320" w:type="dxa"/>
          </w:tcPr>
          <w:p w14:paraId="5176F962" w14:textId="77777777" w:rsidR="00F67CCA" w:rsidRDefault="00081B8F">
            <w:r>
              <w:t>ISBN of book (real or fake)</w:t>
            </w:r>
          </w:p>
        </w:tc>
      </w:tr>
      <w:tr w:rsidR="00F67CCA" w14:paraId="1A46ED49" w14:textId="77777777">
        <w:tc>
          <w:tcPr>
            <w:tcW w:w="4320" w:type="dxa"/>
          </w:tcPr>
          <w:p w14:paraId="2070672B" w14:textId="77777777" w:rsidR="00F67CCA" w:rsidRDefault="00081B8F">
            <w:r>
              <w:t>author</w:t>
            </w:r>
          </w:p>
        </w:tc>
        <w:tc>
          <w:tcPr>
            <w:tcW w:w="4320" w:type="dxa"/>
          </w:tcPr>
          <w:p w14:paraId="1332ADEC" w14:textId="77777777" w:rsidR="00F67CCA" w:rsidRDefault="00081B8F">
            <w:r>
              <w:t>Author of book</w:t>
            </w:r>
          </w:p>
        </w:tc>
      </w:tr>
      <w:tr w:rsidR="00F67CCA" w14:paraId="5A44D6F8" w14:textId="77777777">
        <w:tc>
          <w:tcPr>
            <w:tcW w:w="4320" w:type="dxa"/>
          </w:tcPr>
          <w:p w14:paraId="2E09C5FD" w14:textId="77777777" w:rsidR="00F67CCA" w:rsidRDefault="00081B8F">
            <w:r>
              <w:t>title</w:t>
            </w:r>
          </w:p>
        </w:tc>
        <w:tc>
          <w:tcPr>
            <w:tcW w:w="4320" w:type="dxa"/>
          </w:tcPr>
          <w:p w14:paraId="47FD44CA" w14:textId="77777777" w:rsidR="00F67CCA" w:rsidRDefault="00081B8F">
            <w:r>
              <w:t>Title of book</w:t>
            </w:r>
          </w:p>
        </w:tc>
      </w:tr>
      <w:tr w:rsidR="00F67CCA" w14:paraId="476C8DDA" w14:textId="77777777">
        <w:tc>
          <w:tcPr>
            <w:tcW w:w="4320" w:type="dxa"/>
          </w:tcPr>
          <w:p w14:paraId="1DF7BCEA" w14:textId="77777777" w:rsidR="00F67CCA" w:rsidRDefault="00081B8F">
            <w:r>
              <w:t>created_at</w:t>
            </w:r>
          </w:p>
        </w:tc>
        <w:tc>
          <w:tcPr>
            <w:tcW w:w="4320" w:type="dxa"/>
          </w:tcPr>
          <w:p w14:paraId="44172829" w14:textId="77777777" w:rsidR="00F67CCA" w:rsidRDefault="00081B8F">
            <w:r>
              <w:t xml:space="preserve">Timestamp when </w:t>
            </w:r>
            <w:r>
              <w:t>record was created</w:t>
            </w:r>
          </w:p>
        </w:tc>
      </w:tr>
      <w:tr w:rsidR="00F67CCA" w14:paraId="1AD4808A" w14:textId="77777777">
        <w:tc>
          <w:tcPr>
            <w:tcW w:w="4320" w:type="dxa"/>
          </w:tcPr>
          <w:p w14:paraId="2A8ABFAF" w14:textId="77777777" w:rsidR="00F67CCA" w:rsidRDefault="00081B8F">
            <w:r>
              <w:t>updated_at</w:t>
            </w:r>
          </w:p>
        </w:tc>
        <w:tc>
          <w:tcPr>
            <w:tcW w:w="4320" w:type="dxa"/>
          </w:tcPr>
          <w:p w14:paraId="27E86E19" w14:textId="77777777" w:rsidR="00F67CCA" w:rsidRDefault="00081B8F">
            <w:r>
              <w:t>Timestamp for latest record update</w:t>
            </w:r>
          </w:p>
        </w:tc>
      </w:tr>
      <w:tr w:rsidR="00F67CCA" w14:paraId="4F443F47" w14:textId="77777777">
        <w:tc>
          <w:tcPr>
            <w:tcW w:w="4320" w:type="dxa"/>
          </w:tcPr>
          <w:p w14:paraId="6553DE3C" w14:textId="77777777" w:rsidR="00F67CCA" w:rsidRDefault="00081B8F">
            <w:r>
              <w:t>status</w:t>
            </w:r>
          </w:p>
        </w:tc>
        <w:tc>
          <w:tcPr>
            <w:tcW w:w="4320" w:type="dxa"/>
          </w:tcPr>
          <w:p w14:paraId="5D819529" w14:textId="77777777" w:rsidR="00F67CCA" w:rsidRDefault="00081B8F">
            <w:r>
              <w:t>Used for orders (i.e., 'ordered', 'out of stock')</w:t>
            </w:r>
          </w:p>
        </w:tc>
      </w:tr>
      <w:tr w:rsidR="00F67CCA" w14:paraId="7FC09FA2" w14:textId="77777777">
        <w:tc>
          <w:tcPr>
            <w:tcW w:w="4320" w:type="dxa"/>
          </w:tcPr>
          <w:p w14:paraId="083C6A87" w14:textId="77777777" w:rsidR="00F67CCA" w:rsidRDefault="00081B8F">
            <w:r>
              <w:t>role</w:t>
            </w:r>
          </w:p>
        </w:tc>
        <w:tc>
          <w:tcPr>
            <w:tcW w:w="4320" w:type="dxa"/>
          </w:tcPr>
          <w:p w14:paraId="10CF6775" w14:textId="77777777" w:rsidR="00F67CCA" w:rsidRDefault="00081B8F">
            <w:r>
              <w:t>'admin', 'employee', 'customer' etc.</w:t>
            </w:r>
          </w:p>
        </w:tc>
      </w:tr>
      <w:tr w:rsidR="00F67CCA" w14:paraId="790EE2A1" w14:textId="77777777">
        <w:tc>
          <w:tcPr>
            <w:tcW w:w="4320" w:type="dxa"/>
          </w:tcPr>
          <w:p w14:paraId="1BB90988" w14:textId="77777777" w:rsidR="00F67CCA" w:rsidRDefault="00081B8F">
            <w:r>
              <w:t>email</w:t>
            </w:r>
          </w:p>
        </w:tc>
        <w:tc>
          <w:tcPr>
            <w:tcW w:w="4320" w:type="dxa"/>
          </w:tcPr>
          <w:p w14:paraId="24AF6DAA" w14:textId="77777777" w:rsidR="00F67CCA" w:rsidRDefault="00081B8F">
            <w:r>
              <w:t>User login and communication</w:t>
            </w:r>
          </w:p>
        </w:tc>
      </w:tr>
      <w:tr w:rsidR="00F67CCA" w14:paraId="53C7977E" w14:textId="77777777">
        <w:tc>
          <w:tcPr>
            <w:tcW w:w="4320" w:type="dxa"/>
          </w:tcPr>
          <w:p w14:paraId="4B192C74" w14:textId="77777777" w:rsidR="00F67CCA" w:rsidRDefault="00081B8F">
            <w:r>
              <w:t>price</w:t>
            </w:r>
          </w:p>
        </w:tc>
        <w:tc>
          <w:tcPr>
            <w:tcW w:w="4320" w:type="dxa"/>
          </w:tcPr>
          <w:p w14:paraId="1FCB429F" w14:textId="77777777" w:rsidR="00F67CCA" w:rsidRDefault="00081B8F">
            <w:r>
              <w:t>Stored in decimal (NUMERIC) format</w:t>
            </w:r>
          </w:p>
        </w:tc>
      </w:tr>
      <w:tr w:rsidR="00F67CCA" w14:paraId="0ADA7604" w14:textId="77777777">
        <w:tc>
          <w:tcPr>
            <w:tcW w:w="4320" w:type="dxa"/>
          </w:tcPr>
          <w:p w14:paraId="2B0B8C6C" w14:textId="77777777" w:rsidR="00F67CCA" w:rsidRDefault="00081B8F">
            <w:r>
              <w:t>quantity</w:t>
            </w:r>
          </w:p>
        </w:tc>
        <w:tc>
          <w:tcPr>
            <w:tcW w:w="4320" w:type="dxa"/>
          </w:tcPr>
          <w:p w14:paraId="7516E84B" w14:textId="77777777" w:rsidR="00F67CCA" w:rsidRDefault="00081B8F">
            <w:r>
              <w:t>For order line items</w:t>
            </w:r>
          </w:p>
        </w:tc>
      </w:tr>
      <w:tr w:rsidR="00F67CCA" w14:paraId="6D5A8EF7" w14:textId="77777777">
        <w:tc>
          <w:tcPr>
            <w:tcW w:w="4320" w:type="dxa"/>
          </w:tcPr>
          <w:p w14:paraId="79EE3929" w14:textId="77777777" w:rsidR="00F67CCA" w:rsidRDefault="00081B8F">
            <w:r>
              <w:t>subject</w:t>
            </w:r>
          </w:p>
        </w:tc>
        <w:tc>
          <w:tcPr>
            <w:tcW w:w="4320" w:type="dxa"/>
          </w:tcPr>
          <w:p w14:paraId="4313E590" w14:textId="77777777" w:rsidR="00F67CCA" w:rsidRDefault="00081B8F">
            <w:r>
              <w:t>Book subject/category</w:t>
            </w:r>
          </w:p>
        </w:tc>
      </w:tr>
      <w:tr w:rsidR="00F67CCA" w14:paraId="7E0FE34D" w14:textId="77777777">
        <w:tc>
          <w:tcPr>
            <w:tcW w:w="4320" w:type="dxa"/>
          </w:tcPr>
          <w:p w14:paraId="462B88C6" w14:textId="77777777" w:rsidR="00F67CCA" w:rsidRDefault="00081B8F">
            <w:r>
              <w:t>message</w:t>
            </w:r>
          </w:p>
        </w:tc>
        <w:tc>
          <w:tcPr>
            <w:tcW w:w="4320" w:type="dxa"/>
          </w:tcPr>
          <w:p w14:paraId="0F2AF544" w14:textId="77777777" w:rsidR="00F67CCA" w:rsidRDefault="00081B8F">
            <w:r>
              <w:t>Notification content</w:t>
            </w:r>
          </w:p>
        </w:tc>
      </w:tr>
    </w:tbl>
    <w:p w14:paraId="42900A9E" w14:textId="77777777" w:rsidR="00F67CCA" w:rsidRDefault="00081B8F">
      <w:pPr>
        <w:pStyle w:val="Heading1"/>
      </w:pPr>
      <w:r>
        <w:t>7. Additional User Story and Acceptance Criteria</w:t>
      </w:r>
    </w:p>
    <w:p w14:paraId="2AF41CCD" w14:textId="77777777" w:rsidR="00F67CCA" w:rsidRDefault="00081B8F">
      <w:pPr>
        <w:pStyle w:val="Heading2"/>
      </w:pPr>
      <w:r>
        <w:t>User Story: Employee Inventory Management</w:t>
      </w:r>
    </w:p>
    <w:p w14:paraId="7201B04C" w14:textId="77777777" w:rsidR="00F67CCA" w:rsidRDefault="00081B8F">
      <w:r>
        <w:t>As an employee, I want to add, update, and delete book entries in the inventory so that I can keep stock accurate.</w:t>
      </w:r>
    </w:p>
    <w:p w14:paraId="45D54CEB" w14:textId="77777777" w:rsidR="00F67CCA" w:rsidRDefault="00081B8F">
      <w:pPr>
        <w:pStyle w:val="ListBullet"/>
      </w:pPr>
      <w:r>
        <w:t>Acceptance Criteria:</w:t>
      </w:r>
    </w:p>
    <w:p w14:paraId="22F4B036" w14:textId="77777777" w:rsidR="00F67CCA" w:rsidRDefault="00081B8F">
      <w:pPr>
        <w:pStyle w:val="ListBullet2"/>
      </w:pPr>
      <w:r>
        <w:t>Must support adding books with title, ISBN, author, quantity, price, and subject.</w:t>
      </w:r>
    </w:p>
    <w:p w14:paraId="2018BD1E" w14:textId="77777777" w:rsidR="00F67CCA" w:rsidRDefault="00081B8F">
      <w:pPr>
        <w:pStyle w:val="ListBullet2"/>
      </w:pPr>
      <w:r>
        <w:t>Must allow editing existing book entries.</w:t>
      </w:r>
    </w:p>
    <w:p w14:paraId="701BF5E5" w14:textId="77777777" w:rsidR="00F67CCA" w:rsidRDefault="00081B8F">
      <w:pPr>
        <w:pStyle w:val="ListBullet2"/>
      </w:pPr>
      <w:r>
        <w:t>Must allow deleting books.</w:t>
      </w:r>
    </w:p>
    <w:p w14:paraId="7BB555C3" w14:textId="77777777" w:rsidR="00F67CCA" w:rsidRDefault="00081B8F">
      <w:pPr>
        <w:pStyle w:val="ListBullet2"/>
      </w:pPr>
      <w:r>
        <w:t xml:space="preserve">All changes must persist in the </w:t>
      </w:r>
      <w:r>
        <w:t>database.</w:t>
      </w:r>
    </w:p>
    <w:p w14:paraId="76A8188A" w14:textId="77777777" w:rsidR="00F67CCA" w:rsidRDefault="00081B8F">
      <w:pPr>
        <w:pStyle w:val="ListBullet2"/>
      </w:pPr>
      <w:r>
        <w:t>Changes should be reflected in the front-end view in real time or upon refresh.</w:t>
      </w:r>
    </w:p>
    <w:sectPr w:rsidR="00F67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5618292">
    <w:abstractNumId w:val="8"/>
  </w:num>
  <w:num w:numId="2" w16cid:durableId="886070395">
    <w:abstractNumId w:val="6"/>
  </w:num>
  <w:num w:numId="3" w16cid:durableId="805589030">
    <w:abstractNumId w:val="5"/>
  </w:num>
  <w:num w:numId="4" w16cid:durableId="1007178313">
    <w:abstractNumId w:val="4"/>
  </w:num>
  <w:num w:numId="5" w16cid:durableId="1844851419">
    <w:abstractNumId w:val="7"/>
  </w:num>
  <w:num w:numId="6" w16cid:durableId="435098044">
    <w:abstractNumId w:val="3"/>
  </w:num>
  <w:num w:numId="7" w16cid:durableId="984551682">
    <w:abstractNumId w:val="2"/>
  </w:num>
  <w:num w:numId="8" w16cid:durableId="731463629">
    <w:abstractNumId w:val="1"/>
  </w:num>
  <w:num w:numId="9" w16cid:durableId="87674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32"/>
    <w:rsid w:val="0006063C"/>
    <w:rsid w:val="00081B8F"/>
    <w:rsid w:val="0015074B"/>
    <w:rsid w:val="0029639D"/>
    <w:rsid w:val="00326F90"/>
    <w:rsid w:val="00AA1D8D"/>
    <w:rsid w:val="00B47730"/>
    <w:rsid w:val="00CB0664"/>
    <w:rsid w:val="00F67C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DE564"/>
  <w14:defaultImageDpi w14:val="300"/>
  <w15:docId w15:val="{9E582527-84D5-4DE7-8A9D-B394C83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4682</Characters>
  <Application>Microsoft Office Word</Application>
  <DocSecurity>0</DocSecurity>
  <Lines>167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Cody Peterson</cp:lastModifiedBy>
  <cp:revision>2</cp:revision>
  <dcterms:created xsi:type="dcterms:W3CDTF">2025-03-31T00:32:00Z</dcterms:created>
  <dcterms:modified xsi:type="dcterms:W3CDTF">2025-03-31T00:32:00Z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477b07c617a85633ff08d696582fba29d2815b0500274c8aa3a75984d13119f8</vt:lpwstr>
  </property>
</Properties>
</file>